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FB19E" w14:textId="77777777" w:rsidR="00F36334" w:rsidRPr="00351104" w:rsidRDefault="00000000">
      <w:pPr>
        <w:pStyle w:val="Ttulo"/>
        <w:rPr>
          <w:rFonts w:ascii="Times New Roman" w:hAnsi="Times New Roman" w:cs="Times New Roman"/>
        </w:rPr>
      </w:pPr>
      <w:r w:rsidRPr="00351104">
        <w:rPr>
          <w:rFonts w:ascii="Times New Roman" w:hAnsi="Times New Roman" w:cs="Times New Roman"/>
        </w:rPr>
        <w:t>Marcos Paulo do Rosário Ferreira</w:t>
      </w:r>
    </w:p>
    <w:p w14:paraId="52BDBCB6" w14:textId="77777777" w:rsidR="00F36334" w:rsidRPr="00351104" w:rsidRDefault="00000000" w:rsidP="003511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Brasileiro, Solteiro, 21 anos</w:t>
      </w:r>
    </w:p>
    <w:p w14:paraId="53FD6270" w14:textId="77777777" w:rsidR="00F36334" w:rsidRPr="00351104" w:rsidRDefault="00000000" w:rsidP="003511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E-mail: marcosferreiramp9011@gmail.com</w:t>
      </w:r>
    </w:p>
    <w:p w14:paraId="3AB6581A" w14:textId="77777777" w:rsidR="00F36334" w:rsidRPr="00351104" w:rsidRDefault="00000000" w:rsidP="003511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Contato: (91) 9 9835-6577</w:t>
      </w:r>
    </w:p>
    <w:p w14:paraId="005EA921" w14:textId="77777777" w:rsidR="00F36334" w:rsidRPr="00351104" w:rsidRDefault="00000000" w:rsidP="003511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Endereço: Rua dos Caripunas, 698 - Jurunas, Belém-PA</w:t>
      </w:r>
    </w:p>
    <w:p w14:paraId="4A8AF5A2" w14:textId="77777777" w:rsidR="00F36334" w:rsidRPr="00351104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OBJETIVO</w:t>
      </w:r>
    </w:p>
    <w:p w14:paraId="4FFE2CDB" w14:textId="603E9A61" w:rsidR="00F36334" w:rsidRPr="00351104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04">
        <w:rPr>
          <w:rFonts w:ascii="Times New Roman" w:hAnsi="Times New Roman" w:cs="Times New Roman"/>
          <w:sz w:val="24"/>
          <w:szCs w:val="24"/>
        </w:rPr>
        <w:t>Atuar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</w:t>
      </w:r>
      <w:r w:rsidR="00351104">
        <w:rPr>
          <w:rFonts w:ascii="Times New Roman" w:hAnsi="Times New Roman" w:cs="Times New Roman"/>
          <w:sz w:val="24"/>
          <w:szCs w:val="24"/>
        </w:rPr>
        <w:t xml:space="preserve">Técnico </w:t>
      </w:r>
      <w:proofErr w:type="spellStart"/>
      <w:r w:rsidR="0035110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35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104">
        <w:rPr>
          <w:rFonts w:ascii="Times New Roman" w:hAnsi="Times New Roman" w:cs="Times New Roman"/>
          <w:sz w:val="24"/>
          <w:szCs w:val="24"/>
        </w:rPr>
        <w:t>Informática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contribuindo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minhas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habilidades em redes de computação, infraestrutura e desenvolvimento de software para o suporte, manutenção e otimização de ambientes tecnológicos corporativos. Busco ampliar meu conhecimento em segurança da informação e infraestrutura de redes, participando de projetos que envolvam inovação e melhoria contínua.</w:t>
      </w:r>
    </w:p>
    <w:p w14:paraId="650BB016" w14:textId="77777777" w:rsidR="00F36334" w:rsidRPr="00351104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FORMAÇÃO ACADÊMICA</w:t>
      </w:r>
    </w:p>
    <w:p w14:paraId="651A93B2" w14:textId="7298DBE4" w:rsidR="00351104" w:rsidRDefault="00000000">
      <w:pPr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 xml:space="preserve">Licenciatura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Computação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Cursando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(</w:t>
      </w:r>
      <w:r w:rsidR="00351104">
        <w:rPr>
          <w:rFonts w:ascii="Times New Roman" w:hAnsi="Times New Roman" w:cs="Times New Roman"/>
          <w:sz w:val="24"/>
          <w:szCs w:val="24"/>
        </w:rPr>
        <w:t>7</w:t>
      </w:r>
      <w:r w:rsidRPr="00351104">
        <w:rPr>
          <w:rFonts w:ascii="Times New Roman" w:hAnsi="Times New Roman" w:cs="Times New Roman"/>
          <w:sz w:val="24"/>
          <w:szCs w:val="24"/>
        </w:rPr>
        <w:t xml:space="preserve">º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semestre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>)</w:t>
      </w:r>
    </w:p>
    <w:p w14:paraId="21934547" w14:textId="319CBD65" w:rsidR="00F36334" w:rsidRPr="00351104" w:rsidRDefault="00000000">
      <w:pPr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 xml:space="preserve">Técnico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Informática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Concluído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em 2021</w:t>
      </w:r>
    </w:p>
    <w:p w14:paraId="29D5881D" w14:textId="77777777" w:rsidR="00F36334" w:rsidRPr="00351104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CURSOS COMPLEMENTARES</w:t>
      </w:r>
    </w:p>
    <w:p w14:paraId="3C6700C1" w14:textId="77777777" w:rsidR="00351104" w:rsidRDefault="00351104">
      <w:pPr>
        <w:pStyle w:val="Commarcadores"/>
        <w:rPr>
          <w:rFonts w:ascii="Times New Roman" w:hAnsi="Times New Roman" w:cs="Times New Roman"/>
          <w:sz w:val="24"/>
          <w:szCs w:val="24"/>
        </w:rPr>
        <w:sectPr w:rsidR="00351104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FD399C5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proofErr w:type="spellStart"/>
      <w:r w:rsidRPr="00351104">
        <w:rPr>
          <w:rFonts w:ascii="Times New Roman" w:hAnsi="Times New Roman" w:cs="Times New Roman"/>
          <w:sz w:val="24"/>
          <w:szCs w:val="24"/>
        </w:rPr>
        <w:t>Introdução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Lógica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com Python</w:t>
      </w:r>
    </w:p>
    <w:p w14:paraId="73BF2794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Criando um Projeto com Interface Gráfica utilizando Python</w:t>
      </w:r>
    </w:p>
    <w:p w14:paraId="075E5347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Desenvolvimento Web</w:t>
      </w:r>
    </w:p>
    <w:p w14:paraId="48AD7DAB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Modelagem de Dados</w:t>
      </w:r>
    </w:p>
    <w:p w14:paraId="42BAEFC6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Implementando Banco de Dados</w:t>
      </w:r>
    </w:p>
    <w:p w14:paraId="188D52ED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Banco de Dados</w:t>
      </w:r>
    </w:p>
    <w:p w14:paraId="00B31954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Administrando Banco de Dados</w:t>
      </w:r>
    </w:p>
    <w:p w14:paraId="71DF6D13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INTRA REDE: Telemetria, Gerenciamento e Monitoramento de Rede</w:t>
      </w:r>
    </w:p>
    <w:p w14:paraId="23686FA3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Seminário de Usabilidade</w:t>
      </w:r>
    </w:p>
    <w:p w14:paraId="788F7749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WiFi Hacking em Redes WPA2 - IA</w:t>
      </w:r>
    </w:p>
    <w:p w14:paraId="32E018C4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Google Hacking para Offensive Security (Ofssec)</w:t>
      </w:r>
    </w:p>
    <w:p w14:paraId="5694AD87" w14:textId="77777777" w:rsidR="00351104" w:rsidRDefault="00351104">
      <w:pPr>
        <w:pStyle w:val="Ttulo1"/>
        <w:rPr>
          <w:rFonts w:ascii="Times New Roman" w:hAnsi="Times New Roman" w:cs="Times New Roman"/>
          <w:sz w:val="24"/>
          <w:szCs w:val="24"/>
        </w:rPr>
        <w:sectPr w:rsidR="00351104" w:rsidSect="00351104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A22EABF" w14:textId="77777777" w:rsidR="00F36334" w:rsidRPr="00351104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EXPERIÊNCIA PROFISSIONAL</w:t>
      </w:r>
    </w:p>
    <w:p w14:paraId="31860295" w14:textId="77777777" w:rsidR="00351104" w:rsidRDefault="00351104">
      <w:pPr>
        <w:pStyle w:val="Commarcadores"/>
        <w:rPr>
          <w:rFonts w:ascii="Times New Roman" w:hAnsi="Times New Roman" w:cs="Times New Roman"/>
          <w:sz w:val="24"/>
          <w:szCs w:val="24"/>
        </w:rPr>
        <w:sectPr w:rsidR="00351104" w:rsidSect="00351104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8948F89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proofErr w:type="spellStart"/>
      <w:r w:rsidRPr="00351104">
        <w:rPr>
          <w:rFonts w:ascii="Times New Roman" w:hAnsi="Times New Roman" w:cs="Times New Roman"/>
          <w:sz w:val="24"/>
          <w:szCs w:val="24"/>
        </w:rPr>
        <w:t>Analista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Infraestrutura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de Redes (Estágio) - 2024 (em atuação)</w:t>
      </w:r>
    </w:p>
    <w:p w14:paraId="46532EB2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Agente de Produção de Aviação Civil - 2023 a 2024</w:t>
      </w:r>
    </w:p>
    <w:p w14:paraId="003337C9" w14:textId="77777777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>Serviços Gerais (Jovem Aprendiz) - 2022</w:t>
      </w:r>
    </w:p>
    <w:p w14:paraId="3F601727" w14:textId="4CCA9C96" w:rsidR="00351104" w:rsidRDefault="00351104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 xml:space="preserve">Técnico de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Informática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Autônomo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– 2020 a 2023</w:t>
      </w:r>
    </w:p>
    <w:p w14:paraId="4A9781F6" w14:textId="01FC0561" w:rsidR="00351104" w:rsidRDefault="00351104" w:rsidP="00351104">
      <w:pPr>
        <w:pStyle w:val="Commarcadores"/>
        <w:rPr>
          <w:rFonts w:ascii="Times New Roman" w:hAnsi="Times New Roman" w:cs="Times New Roman"/>
          <w:sz w:val="24"/>
          <w:szCs w:val="24"/>
        </w:rPr>
      </w:pPr>
      <w:r w:rsidRPr="00351104">
        <w:rPr>
          <w:rFonts w:ascii="Times New Roman" w:hAnsi="Times New Roman" w:cs="Times New Roman"/>
          <w:sz w:val="24"/>
          <w:szCs w:val="24"/>
        </w:rPr>
        <w:t xml:space="preserve">Auxiliar de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Manutenção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de TI – COSANPA – 2024 (3 meses)</w:t>
      </w:r>
    </w:p>
    <w:p w14:paraId="6559EF95" w14:textId="2FC8B112" w:rsidR="00DA10AE" w:rsidRPr="00351104" w:rsidRDefault="00DA10AE" w:rsidP="00351104">
      <w:pPr>
        <w:pStyle w:val="Commarcadore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Auxiliar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Estágio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COSANPA (6 meses)</w:t>
      </w:r>
    </w:p>
    <w:p w14:paraId="47EFDAAF" w14:textId="3F050A11" w:rsidR="00F36334" w:rsidRPr="00351104" w:rsidRDefault="00000000">
      <w:pPr>
        <w:pStyle w:val="Commarcadores"/>
        <w:rPr>
          <w:rFonts w:ascii="Times New Roman" w:hAnsi="Times New Roman" w:cs="Times New Roman"/>
          <w:sz w:val="24"/>
          <w:szCs w:val="24"/>
        </w:rPr>
      </w:pPr>
      <w:proofErr w:type="spellStart"/>
      <w:r w:rsidRPr="00351104">
        <w:rPr>
          <w:rFonts w:ascii="Times New Roman" w:hAnsi="Times New Roman" w:cs="Times New Roman"/>
          <w:sz w:val="24"/>
          <w:szCs w:val="24"/>
        </w:rPr>
        <w:t>Ministrante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1104">
        <w:rPr>
          <w:rFonts w:ascii="Times New Roman" w:hAnsi="Times New Roman" w:cs="Times New Roman"/>
          <w:sz w:val="24"/>
          <w:szCs w:val="24"/>
        </w:rPr>
        <w:t>Oficina</w:t>
      </w:r>
      <w:proofErr w:type="spellEnd"/>
      <w:r w:rsidRPr="00351104">
        <w:rPr>
          <w:rFonts w:ascii="Times New Roman" w:hAnsi="Times New Roman" w:cs="Times New Roman"/>
          <w:sz w:val="24"/>
          <w:szCs w:val="24"/>
        </w:rPr>
        <w:t xml:space="preserve"> - I Mostra de Tecnologia - EETEPA Vilhena Alves (2024)</w:t>
      </w:r>
    </w:p>
    <w:sectPr w:rsidR="00F36334" w:rsidRPr="00351104" w:rsidSect="00351104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793376">
    <w:abstractNumId w:val="8"/>
  </w:num>
  <w:num w:numId="2" w16cid:durableId="1978104165">
    <w:abstractNumId w:val="6"/>
  </w:num>
  <w:num w:numId="3" w16cid:durableId="1776824680">
    <w:abstractNumId w:val="5"/>
  </w:num>
  <w:num w:numId="4" w16cid:durableId="1862815696">
    <w:abstractNumId w:val="4"/>
  </w:num>
  <w:num w:numId="5" w16cid:durableId="2044593609">
    <w:abstractNumId w:val="7"/>
  </w:num>
  <w:num w:numId="6" w16cid:durableId="1886671175">
    <w:abstractNumId w:val="3"/>
  </w:num>
  <w:num w:numId="7" w16cid:durableId="60301305">
    <w:abstractNumId w:val="2"/>
  </w:num>
  <w:num w:numId="8" w16cid:durableId="603921370">
    <w:abstractNumId w:val="1"/>
  </w:num>
  <w:num w:numId="9" w16cid:durableId="77964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1104"/>
    <w:rsid w:val="00793820"/>
    <w:rsid w:val="008F3934"/>
    <w:rsid w:val="00AA1D8D"/>
    <w:rsid w:val="00B47730"/>
    <w:rsid w:val="00BA70F7"/>
    <w:rsid w:val="00CB0664"/>
    <w:rsid w:val="00DA10AE"/>
    <w:rsid w:val="00F363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B381F0"/>
  <w14:defaultImageDpi w14:val="300"/>
  <w15:docId w15:val="{4569FA31-4C67-4D92-914D-A82915DA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Marcos Ferreira</cp:lastModifiedBy>
  <cp:revision>4</cp:revision>
  <cp:lastPrinted>2025-06-30T14:27:00Z</cp:lastPrinted>
  <dcterms:created xsi:type="dcterms:W3CDTF">2025-05-27T13:10:00Z</dcterms:created>
  <dcterms:modified xsi:type="dcterms:W3CDTF">2025-06-30T14:36:00Z</dcterms:modified>
  <cp:category/>
</cp:coreProperties>
</file>