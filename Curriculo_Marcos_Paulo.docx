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Marcos Paulo do Rosário Ferreira</w:t>
      </w:r>
    </w:p>
    <w:p>
      <w:r>
        <w:t>Brasileiro, Solteiro, 21 anos</w:t>
      </w:r>
    </w:p>
    <w:p>
      <w:r>
        <w:t>E-mail: marcosferreiramp9011@gmail.com</w:t>
      </w:r>
    </w:p>
    <w:p>
      <w:r>
        <w:t>Contato: (91) 9 9835-6577</w:t>
      </w:r>
    </w:p>
    <w:p>
      <w:r>
        <w:t>Endereço: Rua dos Caripunas, 698 - Jurunas, Belém-PA</w:t>
      </w:r>
    </w:p>
    <w:p>
      <w:pPr>
        <w:pStyle w:val="Heading1"/>
      </w:pPr>
      <w:r>
        <w:t>OBJETIVO</w:t>
      </w:r>
    </w:p>
    <w:p>
      <w:r>
        <w:t>Atuar como Analista de Ambiente de Sistemas Júnior, contribuindo com minhas habilidades em redes de computação, infraestrutura e desenvolvimento de software para o suporte, manutenção e otimização de ambientes tecnológicos corporativos. Busco ampliar meu conhecimento em segurança da informação e infraestrutura de redes, participando de projetos que envolvam inovação e melhoria contínua.</w:t>
      </w:r>
    </w:p>
    <w:p>
      <w:pPr>
        <w:pStyle w:val="Heading1"/>
      </w:pPr>
      <w:r>
        <w:t>FORMAÇÃO ACADÊMICA</w:t>
      </w:r>
    </w:p>
    <w:p>
      <w:r>
        <w:t>Licenciatura em Computação - Cursando (6º semestre)</w:t>
      </w:r>
    </w:p>
    <w:p>
      <w:r>
        <w:t>Técnico em Informática - Concluído em 2021</w:t>
      </w:r>
    </w:p>
    <w:p>
      <w:pPr>
        <w:pStyle w:val="Heading1"/>
      </w:pPr>
      <w:r>
        <w:t>CURSOS COMPLEMENTARES</w:t>
      </w:r>
    </w:p>
    <w:p>
      <w:pPr>
        <w:pStyle w:val="ListBullet"/>
      </w:pPr>
      <w:r>
        <w:t>Introdução à Lógica com Python</w:t>
      </w:r>
    </w:p>
    <w:p>
      <w:pPr>
        <w:pStyle w:val="ListBullet"/>
      </w:pPr>
      <w:r>
        <w:t>Criando um Projeto com Interface Gráfica utilizando Python</w:t>
      </w:r>
    </w:p>
    <w:p>
      <w:pPr>
        <w:pStyle w:val="ListBullet"/>
      </w:pPr>
      <w:r>
        <w:t>Desenvolvimento Web</w:t>
      </w:r>
    </w:p>
    <w:p>
      <w:pPr>
        <w:pStyle w:val="ListBullet"/>
      </w:pPr>
      <w:r>
        <w:t>Modelagem de Dados</w:t>
      </w:r>
    </w:p>
    <w:p>
      <w:pPr>
        <w:pStyle w:val="ListBullet"/>
      </w:pPr>
      <w:r>
        <w:t>Implementando Banco de Dados</w:t>
      </w:r>
    </w:p>
    <w:p>
      <w:pPr>
        <w:pStyle w:val="ListBullet"/>
      </w:pPr>
      <w:r>
        <w:t>Banco de Dados</w:t>
      </w:r>
    </w:p>
    <w:p>
      <w:pPr>
        <w:pStyle w:val="ListBullet"/>
      </w:pPr>
      <w:r>
        <w:t>Administrando Banco de Dados</w:t>
      </w:r>
    </w:p>
    <w:p>
      <w:pPr>
        <w:pStyle w:val="ListBullet"/>
      </w:pPr>
      <w:r>
        <w:t>INTRA REDE: Telemetria, Gerenciamento e Monitoramento de Rede</w:t>
      </w:r>
    </w:p>
    <w:p>
      <w:pPr>
        <w:pStyle w:val="ListBullet"/>
      </w:pPr>
      <w:r>
        <w:t>Seminário de Usabilidade</w:t>
      </w:r>
    </w:p>
    <w:p>
      <w:pPr>
        <w:pStyle w:val="ListBullet"/>
      </w:pPr>
      <w:r>
        <w:t>WiFi Hacking em Redes WPA2 - IA</w:t>
      </w:r>
    </w:p>
    <w:p>
      <w:pPr>
        <w:pStyle w:val="ListBullet"/>
      </w:pPr>
      <w:r>
        <w:t>Google Hacking para Offensive Security (Ofssec)</w:t>
      </w:r>
    </w:p>
    <w:p>
      <w:pPr>
        <w:pStyle w:val="Heading1"/>
      </w:pPr>
      <w:r>
        <w:t>EXPERIÊNCIA PROFISSIONAL</w:t>
      </w:r>
    </w:p>
    <w:p>
      <w:pPr>
        <w:pStyle w:val="ListBullet"/>
      </w:pPr>
      <w:r>
        <w:t>Analista de Infraestrutura de Redes (Estágio) - 2024 (em atuação)</w:t>
      </w:r>
    </w:p>
    <w:p>
      <w:pPr>
        <w:pStyle w:val="ListBullet"/>
      </w:pPr>
      <w:r>
        <w:t>Agente de Produção de Aviação Civil - 2023 a 2024</w:t>
      </w:r>
    </w:p>
    <w:p>
      <w:pPr>
        <w:pStyle w:val="ListBullet"/>
      </w:pPr>
      <w:r>
        <w:t>Serviços Gerais (Jovem Aprendiz) - 2022</w:t>
      </w:r>
    </w:p>
    <w:p>
      <w:pPr>
        <w:pStyle w:val="ListBullet"/>
      </w:pPr>
      <w:r>
        <w:t>Ministrante de Oficina - I Mostra de Tecnologia - EETEPA Vilhena Alves (2024)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